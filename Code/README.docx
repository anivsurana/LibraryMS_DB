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65931" w14:textId="6B50F86C" w:rsidR="00F43842" w:rsidRPr="001B3519" w:rsidRDefault="009505EC">
      <w:pPr>
        <w:pStyle w:val="Title"/>
        <w:rPr>
          <w:color w:val="auto"/>
        </w:rPr>
      </w:pPr>
      <w:proofErr w:type="spellStart"/>
      <w:r>
        <w:rPr>
          <w:color w:val="auto"/>
        </w:rPr>
        <w:t>Bibliotech</w:t>
      </w:r>
      <w:proofErr w:type="spellEnd"/>
      <w:r w:rsidR="001B3519" w:rsidRPr="001B3519">
        <w:rPr>
          <w:color w:val="auto"/>
        </w:rPr>
        <w:t xml:space="preserve"> - Setup Instructions</w:t>
      </w:r>
    </w:p>
    <w:p w14:paraId="3F289B9F" w14:textId="77777777" w:rsidR="00F43842" w:rsidRPr="001B3519" w:rsidRDefault="001B3519">
      <w:pPr>
        <w:pStyle w:val="Heading1"/>
        <w:rPr>
          <w:color w:val="auto"/>
        </w:rPr>
      </w:pPr>
      <w:r w:rsidRPr="001B3519">
        <w:rPr>
          <w:color w:val="auto"/>
        </w:rPr>
        <w:t>Database Setup</w:t>
      </w:r>
    </w:p>
    <w:p w14:paraId="13E6EF0B" w14:textId="5712BDC7" w:rsidR="00F43842" w:rsidRPr="001B3519" w:rsidRDefault="001B3519">
      <w:r w:rsidRPr="001B3519">
        <w:t xml:space="preserve">To set up the </w:t>
      </w:r>
      <w:proofErr w:type="spellStart"/>
      <w:r w:rsidR="00A67A47">
        <w:t>Bibliotech</w:t>
      </w:r>
      <w:proofErr w:type="spellEnd"/>
      <w:r w:rsidR="00A67A47">
        <w:t xml:space="preserve"> (Library Management System) </w:t>
      </w:r>
      <w:r w:rsidRPr="001B3519">
        <w:t>database, you have two options: using the standalone SQL file 'LMS.sql' or starting from scratch by running SQL commands provided in Part 2 of the project documentation.</w:t>
      </w:r>
    </w:p>
    <w:p w14:paraId="1D6D2907" w14:textId="77777777" w:rsidR="00F43842" w:rsidRPr="001B3519" w:rsidRDefault="001B3519">
      <w:pPr>
        <w:pStyle w:val="Heading2"/>
        <w:rPr>
          <w:color w:val="auto"/>
        </w:rPr>
      </w:pPr>
      <w:r w:rsidRPr="001B3519">
        <w:rPr>
          <w:color w:val="auto"/>
        </w:rPr>
        <w:t>Using the Standalone SQL File (LMS.sql)</w:t>
      </w:r>
    </w:p>
    <w:p w14:paraId="7FCBB593" w14:textId="3F3887A1" w:rsidR="00F43842" w:rsidRPr="001B3519" w:rsidRDefault="001B3519">
      <w:r w:rsidRPr="001B3519">
        <w:t>If you have the 'LMS.sql' file, you can set up the database by importing this file into your MySQL server. This file contains all the necessary table creation commands and initial data needed for the project. To import the SQL file:</w:t>
      </w:r>
    </w:p>
    <w:p w14:paraId="4501C5E8" w14:textId="77777777" w:rsidR="00F43842" w:rsidRPr="001B3519" w:rsidRDefault="001B3519" w:rsidP="001B3519">
      <w:pPr>
        <w:pStyle w:val="ListNumber"/>
        <w:numPr>
          <w:ilvl w:val="0"/>
          <w:numId w:val="0"/>
        </w:numPr>
        <w:ind w:left="360" w:hanging="360"/>
      </w:pPr>
      <w:r w:rsidRPr="001B3519">
        <w:t>1. Open MySQL Workbench and connect to your MySQL server.</w:t>
      </w:r>
    </w:p>
    <w:p w14:paraId="701238B5" w14:textId="77777777" w:rsidR="00F43842" w:rsidRPr="001B3519" w:rsidRDefault="001B3519" w:rsidP="001B3519">
      <w:pPr>
        <w:pStyle w:val="ListNumber"/>
        <w:numPr>
          <w:ilvl w:val="0"/>
          <w:numId w:val="0"/>
        </w:numPr>
        <w:ind w:left="360" w:hanging="360"/>
      </w:pPr>
      <w:r w:rsidRPr="001B3519">
        <w:t>2. Go to the 'Server' menu and choose 'Data Import'.</w:t>
      </w:r>
    </w:p>
    <w:p w14:paraId="06167962" w14:textId="77777777" w:rsidR="00F43842" w:rsidRPr="001B3519" w:rsidRDefault="001B3519" w:rsidP="001B3519">
      <w:pPr>
        <w:pStyle w:val="ListNumber"/>
        <w:numPr>
          <w:ilvl w:val="0"/>
          <w:numId w:val="0"/>
        </w:numPr>
        <w:ind w:left="360" w:hanging="360"/>
      </w:pPr>
      <w:r w:rsidRPr="001B3519">
        <w:t>3. Under 'Import Options', choose 'Import from Self-Contained File'.</w:t>
      </w:r>
    </w:p>
    <w:p w14:paraId="273B615F" w14:textId="77777777" w:rsidR="00F43842" w:rsidRPr="001B3519" w:rsidRDefault="001B3519" w:rsidP="001B3519">
      <w:pPr>
        <w:pStyle w:val="ListNumber"/>
        <w:numPr>
          <w:ilvl w:val="0"/>
          <w:numId w:val="0"/>
        </w:numPr>
        <w:ind w:left="360" w:hanging="360"/>
      </w:pPr>
      <w:r w:rsidRPr="001B3519">
        <w:t>4. Navigate to and select the 'LMS.sql' file.</w:t>
      </w:r>
    </w:p>
    <w:p w14:paraId="2C1338E7" w14:textId="77777777" w:rsidR="00F43842" w:rsidRPr="001B3519" w:rsidRDefault="001B3519" w:rsidP="001B3519">
      <w:pPr>
        <w:pStyle w:val="ListNumber"/>
        <w:numPr>
          <w:ilvl w:val="0"/>
          <w:numId w:val="0"/>
        </w:numPr>
        <w:ind w:left="360" w:hanging="360"/>
      </w:pPr>
      <w:r w:rsidRPr="001B3519">
        <w:t>5. Start the import process by clicking 'Start Import'.</w:t>
      </w:r>
    </w:p>
    <w:p w14:paraId="787AC304" w14:textId="77777777" w:rsidR="00F43842" w:rsidRPr="001B3519" w:rsidRDefault="001B3519" w:rsidP="001B3519">
      <w:pPr>
        <w:pStyle w:val="ListNumber"/>
        <w:numPr>
          <w:ilvl w:val="0"/>
          <w:numId w:val="0"/>
        </w:numPr>
        <w:ind w:left="360" w:hanging="360"/>
      </w:pPr>
      <w:r w:rsidRPr="001B3519">
        <w:t xml:space="preserve">6. After the import has </w:t>
      </w:r>
      <w:proofErr w:type="gramStart"/>
      <w:r w:rsidRPr="001B3519">
        <w:t>completed</w:t>
      </w:r>
      <w:proofErr w:type="gramEnd"/>
      <w:r w:rsidRPr="001B3519">
        <w:t>, the database should be set up with all the necessary tables and data.</w:t>
      </w:r>
    </w:p>
    <w:p w14:paraId="18986D23" w14:textId="77777777" w:rsidR="00F43842" w:rsidRPr="001B3519" w:rsidRDefault="001B3519">
      <w:pPr>
        <w:pStyle w:val="Heading2"/>
        <w:rPr>
          <w:color w:val="auto"/>
        </w:rPr>
      </w:pPr>
      <w:r w:rsidRPr="001B3519">
        <w:rPr>
          <w:color w:val="auto"/>
        </w:rPr>
        <w:t>Starting Fresh</w:t>
      </w:r>
    </w:p>
    <w:p w14:paraId="2A9F94C8" w14:textId="77777777" w:rsidR="00F43842" w:rsidRPr="001B3519" w:rsidRDefault="001B3519">
      <w:r w:rsidRPr="001B3519">
        <w:t>If you prefer to start fresh, follow these steps:</w:t>
      </w:r>
    </w:p>
    <w:p w14:paraId="471B97EB" w14:textId="58519F0A" w:rsidR="00F43842" w:rsidRPr="001B3519" w:rsidRDefault="001B3519">
      <w:pPr>
        <w:pStyle w:val="ListNumber"/>
      </w:pPr>
      <w:r w:rsidRPr="001B3519">
        <w:t>Create the database and tables using the SQL commands provided in Part 2 of the Project.</w:t>
      </w:r>
    </w:p>
    <w:p w14:paraId="55383E71" w14:textId="77777777" w:rsidR="001B3519" w:rsidRPr="001B3519" w:rsidRDefault="001B3519" w:rsidP="001B3519">
      <w:pPr>
        <w:pStyle w:val="ListNumber"/>
      </w:pPr>
      <w:r w:rsidRPr="001B3519">
        <w:t>Insert the initial data into the tables using the 'INSERT' commands from Part 2.</w:t>
      </w:r>
    </w:p>
    <w:p w14:paraId="7B945582" w14:textId="32C546C2" w:rsidR="00F43842" w:rsidRPr="001B3519" w:rsidRDefault="001B3519" w:rsidP="001B3519">
      <w:pPr>
        <w:pStyle w:val="ListNumber"/>
      </w:pPr>
      <w:r w:rsidRPr="001B3519">
        <w:t>Execute any additional queries provided in Part 2 and Task 1 to fully set up the database.</w:t>
      </w:r>
    </w:p>
    <w:p w14:paraId="04A157F0" w14:textId="77777777" w:rsidR="00F43842" w:rsidRPr="001B3519" w:rsidRDefault="001B3519">
      <w:pPr>
        <w:pStyle w:val="Heading1"/>
        <w:rPr>
          <w:color w:val="auto"/>
        </w:rPr>
      </w:pPr>
      <w:r w:rsidRPr="001B3519">
        <w:rPr>
          <w:color w:val="auto"/>
        </w:rPr>
        <w:t>Running the Project GUI</w:t>
      </w:r>
    </w:p>
    <w:p w14:paraId="3CB74178" w14:textId="77777777" w:rsidR="00F43842" w:rsidRPr="001B3519" w:rsidRDefault="001B3519">
      <w:r w:rsidRPr="001B3519">
        <w:t>After setting up the database using either of the above methods, you can run the Project LMS GUI application. Ensure that Python is installed on your system along with the necessary libraries such as tkinter and mysql-connector-python. Follow these steps to run the application:</w:t>
      </w:r>
    </w:p>
    <w:p w14:paraId="5D5763AC" w14:textId="77777777" w:rsidR="00F43842" w:rsidRPr="001B3519" w:rsidRDefault="001B3519">
      <w:r w:rsidRPr="001B3519">
        <w:t>Navigate to the project directory in a command prompt or terminal.</w:t>
      </w:r>
    </w:p>
    <w:p w14:paraId="7C979778" w14:textId="77777777" w:rsidR="00F43842" w:rsidRPr="001B3519" w:rsidRDefault="001B3519">
      <w:r w:rsidRPr="001B3519">
        <w:t>Run the Python file 'main.py' using the command: python main.py</w:t>
      </w:r>
    </w:p>
    <w:sectPr w:rsidR="00F43842" w:rsidRPr="001B351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706525">
    <w:abstractNumId w:val="8"/>
  </w:num>
  <w:num w:numId="2" w16cid:durableId="1150898625">
    <w:abstractNumId w:val="6"/>
  </w:num>
  <w:num w:numId="3" w16cid:durableId="1545823429">
    <w:abstractNumId w:val="5"/>
  </w:num>
  <w:num w:numId="4" w16cid:durableId="728462076">
    <w:abstractNumId w:val="4"/>
  </w:num>
  <w:num w:numId="5" w16cid:durableId="973677331">
    <w:abstractNumId w:val="7"/>
  </w:num>
  <w:num w:numId="6" w16cid:durableId="1526094900">
    <w:abstractNumId w:val="3"/>
  </w:num>
  <w:num w:numId="7" w16cid:durableId="1359624915">
    <w:abstractNumId w:val="2"/>
  </w:num>
  <w:num w:numId="8" w16cid:durableId="560597801">
    <w:abstractNumId w:val="1"/>
  </w:num>
  <w:num w:numId="9" w16cid:durableId="78064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B3519"/>
    <w:rsid w:val="0029639D"/>
    <w:rsid w:val="00326F90"/>
    <w:rsid w:val="009505EC"/>
    <w:rsid w:val="00A67A47"/>
    <w:rsid w:val="00AA1D8D"/>
    <w:rsid w:val="00B47730"/>
    <w:rsid w:val="00CB0664"/>
    <w:rsid w:val="00F4384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5DA8A0"/>
  <w14:defaultImageDpi w14:val="300"/>
  <w15:docId w15:val="{52EC46B2-37AF-4BBD-A61B-5E10E76D0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Aniv Surana</cp:lastModifiedBy>
  <cp:revision>4</cp:revision>
  <dcterms:created xsi:type="dcterms:W3CDTF">2023-12-05T08:13:00Z</dcterms:created>
  <dcterms:modified xsi:type="dcterms:W3CDTF">2023-12-05T08:16:00Z</dcterms:modified>
  <cp:category/>
</cp:coreProperties>
</file>